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pStyle w:val="Title"/>
        <w:jc w:val="center"/>
      </w:pPr>
      <w:r>
        <w:t>Summary of Experience</w:t>
      </w:r>
    </w:p>
    <w:p>
      <w:pPr>
        <w:jc w:val="center"/>
      </w:pPr>
      <w:r>
        <w:t>Your summary of experience here...</w:t>
      </w:r>
    </w:p>
    <w:p>
      <w:pPr>
        <w:pStyle w:val="Title"/>
        <w:jc w:val="center"/>
      </w:pPr>
      <w:r>
        <w:t>Employment History</w:t>
      </w:r>
    </w:p>
    <w:p>
      <w:pPr>
        <w:jc w:val="center"/>
      </w:pPr>
      <w:r>
        <w:t>Employment History 1</w:t>
      </w:r>
    </w:p>
    <w:p>
      <w:pPr>
        <w:jc w:val="center"/>
      </w:pPr>
      <w:r>
        <w:t>Employment History 2</w:t>
      </w:r>
    </w:p>
    <w:p>
      <w:pPr>
        <w:pStyle w:val="Title"/>
        <w:jc w:val="center"/>
      </w:pPr>
      <w:r>
        <w:t>Selected Experience</w:t>
      </w:r>
    </w:p>
    <w:p>
      <w:pPr>
        <w:jc w:val="center"/>
      </w:pPr>
      <w:r>
        <w:t>Selected Experience 1</w:t>
      </w:r>
    </w:p>
    <w:p>
      <w:pPr>
        <w:jc w:val="center"/>
      </w:pPr>
      <w:r>
        <w:t>Selected Experience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